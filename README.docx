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640" w:rsidRDefault="00DF79F2">
      <w:pPr>
        <w:pStyle w:val="Title"/>
      </w:pPr>
      <w:r>
        <w:t>RL Agent Playground – README</w:t>
      </w:r>
    </w:p>
    <w:p w:rsidR="00613640" w:rsidRDefault="00DF79F2">
      <w:pPr>
        <w:pStyle w:val="Heading1"/>
      </w:pPr>
      <w:r>
        <w:t xml:space="preserve"> Project Title</w:t>
      </w:r>
    </w:p>
    <w:p w:rsidR="00613640" w:rsidRDefault="00DF79F2">
      <w:r>
        <w:t>Reinforcement Learning Agent Playground with DQN and Random Agents</w:t>
      </w:r>
    </w:p>
    <w:p w:rsidR="00613640" w:rsidRDefault="00DF79F2">
      <w:pPr>
        <w:pStyle w:val="Heading1"/>
      </w:pPr>
      <w:r>
        <w:t>Developed With</w:t>
      </w:r>
    </w:p>
    <w:p w:rsidR="00613640" w:rsidRDefault="00DF79F2">
      <w:r>
        <w:t>• Python</w:t>
      </w:r>
      <w:r>
        <w:br/>
        <w:t>• PyTorch</w:t>
      </w:r>
      <w:r>
        <w:br/>
        <w:t>• Gymnasium</w:t>
      </w:r>
      <w:r>
        <w:br/>
        <w:t>• Gradio</w:t>
      </w:r>
      <w:r>
        <w:br/>
        <w:t>• ImageIO / MoviePy</w:t>
      </w:r>
    </w:p>
    <w:p w:rsidR="00613640" w:rsidRDefault="00DF79F2">
      <w:pPr>
        <w:pStyle w:val="Heading1"/>
      </w:pPr>
      <w:r>
        <w:t xml:space="preserve"> Objective</w:t>
      </w:r>
    </w:p>
    <w:p w:rsidR="00613640" w:rsidRDefault="00DF79F2">
      <w:r>
        <w:t xml:space="preserve">This project demonstrates the power of Deep </w:t>
      </w:r>
      <w:r>
        <w:t>Q-Networks (DQN) in solving classic reinforcement learning environments like CartPole-v1 and MountainCar-v0. The interactive UI allows users to compare the DQN agent’s performance with a Random agent.</w:t>
      </w:r>
    </w:p>
    <w:p w:rsidR="00613640" w:rsidRDefault="00DF79F2">
      <w:pPr>
        <w:pStyle w:val="Heading1"/>
      </w:pPr>
      <w:r>
        <w:t xml:space="preserve"> Features</w:t>
      </w:r>
    </w:p>
    <w:p w:rsidR="00613640" w:rsidRDefault="00DF79F2">
      <w:r>
        <w:t>• Train a DQN agent for MountainCar-v0</w:t>
      </w:r>
      <w:r>
        <w:br/>
        <w:t>• Pr</w:t>
      </w:r>
      <w:r>
        <w:t>eload trained models for CartPole-v1 and MountainCar-v0</w:t>
      </w:r>
      <w:r>
        <w:br/>
        <w:t>• Compare DQN vs Random agent visually</w:t>
      </w:r>
      <w:r>
        <w:br/>
        <w:t>• Watch agent gameplay as a video</w:t>
      </w:r>
      <w:r>
        <w:br/>
        <w:t>• Interactive interface using Gradio</w:t>
      </w:r>
    </w:p>
    <w:p w:rsidR="00613640" w:rsidRDefault="00DF79F2">
      <w:pPr>
        <w:pStyle w:val="Heading1"/>
      </w:pPr>
      <w:r>
        <w:t xml:space="preserve"> Project Structure</w:t>
      </w:r>
    </w:p>
    <w:p w:rsidR="00613640" w:rsidRDefault="00DF79F2">
      <w:r>
        <w:t>RL_Agent_Playground/</w:t>
      </w:r>
      <w:r>
        <w:br/>
        <w:t>├── dqn_mountaincar.pth         # Trained model</w:t>
      </w:r>
      <w:r>
        <w:t xml:space="preserve"> weights for MountainCar</w:t>
      </w:r>
      <w:r>
        <w:br/>
        <w:t>├── dqn_cartpole.pth            # Trained model weights for CartPole (optional)</w:t>
      </w:r>
      <w:r>
        <w:br/>
        <w:t>├── main.py                     # Full training + Gradio app code</w:t>
      </w:r>
      <w:r>
        <w:br/>
        <w:t>├── README.docx                 # This documentation</w:t>
      </w:r>
      <w:r>
        <w:br/>
        <w:t xml:space="preserve">├── requirements.txt            </w:t>
      </w:r>
      <w:r>
        <w:t># Python dependencies (optional)</w:t>
      </w:r>
    </w:p>
    <w:p w:rsidR="00613640" w:rsidRDefault="00DF79F2">
      <w:pPr>
        <w:pStyle w:val="Heading1"/>
      </w:pPr>
      <w:r>
        <w:t xml:space="preserve"> How to Run</w:t>
      </w:r>
    </w:p>
    <w:p w:rsidR="00613640" w:rsidRDefault="00DF79F2">
      <w:r>
        <w:t>1. Install Dependencies:</w:t>
      </w:r>
    </w:p>
    <w:p w:rsidR="00613640" w:rsidRDefault="00DF79F2">
      <w:pPr>
        <w:pStyle w:val="IntenseQuote"/>
      </w:pPr>
      <w:r>
        <w:lastRenderedPageBreak/>
        <w:t>pip install gymnasium torch torchvision imageio moviepy gradio matplotlib pygame</w:t>
      </w:r>
    </w:p>
    <w:p w:rsidR="00613640" w:rsidRDefault="00DF79F2">
      <w:r>
        <w:t>2. Train MountainCar DQN (optional):</w:t>
      </w:r>
    </w:p>
    <w:p w:rsidR="00613640" w:rsidRDefault="00DF79F2">
      <w:r>
        <w:t>If dqn_mountaincar.pth doesn’t exist, training is initiated in mai</w:t>
      </w:r>
      <w:r>
        <w:t>n.py:</w:t>
      </w:r>
    </w:p>
    <w:p w:rsidR="00613640" w:rsidRDefault="00DF79F2">
      <w:pPr>
        <w:pStyle w:val="IntenseQuote"/>
      </w:pPr>
      <w:r>
        <w:t>train_mountaincar_dqn()</w:t>
      </w:r>
    </w:p>
    <w:p w:rsidR="00613640" w:rsidRDefault="00DF79F2">
      <w:r>
        <w:t>3. Launch Gradio Interface:</w:t>
      </w:r>
    </w:p>
    <w:p w:rsidR="00613640" w:rsidRDefault="00DF79F2">
      <w:pPr>
        <w:pStyle w:val="IntenseQuote"/>
      </w:pPr>
      <w:r>
        <w:t>python main.py</w:t>
      </w:r>
    </w:p>
    <w:p w:rsidR="00613640" w:rsidRDefault="00DF79F2">
      <w:pPr>
        <w:pStyle w:val="Heading1"/>
      </w:pPr>
      <w:r>
        <w:t xml:space="preserve"> Gradio Interface Usage</w:t>
      </w:r>
    </w:p>
    <w:p w:rsidR="00613640" w:rsidRDefault="00DF79F2">
      <w:r>
        <w:t>• Game: Choose between CartPole and MountainCar</w:t>
      </w:r>
      <w:r>
        <w:br/>
        <w:t>• Agent Type: Select either DQN or Random</w:t>
      </w:r>
      <w:r>
        <w:br/>
        <w:t>• Episodes: Number of episodes to run</w:t>
      </w:r>
      <w:r>
        <w:br/>
        <w:t>• Output: A video of the age</w:t>
      </w:r>
      <w:r>
        <w:t>nt playing the game and its total score</w:t>
      </w:r>
    </w:p>
    <w:p w:rsidR="00613640" w:rsidRDefault="00DF79F2">
      <w:pPr>
        <w:pStyle w:val="Heading1"/>
      </w:pPr>
      <w:r>
        <w:t xml:space="preserve"> Model Architecture (QNetwork)</w:t>
      </w:r>
    </w:p>
    <w:p w:rsidR="00613640" w:rsidRDefault="00DF79F2">
      <w:r>
        <w:t>self.fc1 = nn.Linear(state_size, 128)</w:t>
      </w:r>
      <w:r>
        <w:br/>
        <w:t>self.fc2 = nn.Linear(128, 128)</w:t>
      </w:r>
      <w:r>
        <w:br/>
        <w:t>self.fc3 = nn.Linear(128, action_size)</w:t>
      </w:r>
      <w:r>
        <w:br/>
        <w:t>Activation: ReLU</w:t>
      </w:r>
      <w:r>
        <w:br/>
        <w:t>Loss: MSELoss</w:t>
      </w:r>
      <w:r>
        <w:br/>
        <w:t>Optimizer: Adam</w:t>
      </w:r>
    </w:p>
    <w:p w:rsidR="00613640" w:rsidRDefault="00DF79F2">
      <w:pPr>
        <w:pStyle w:val="Heading1"/>
      </w:pPr>
      <w:r>
        <w:t xml:space="preserve"> Learning Outcomes</w:t>
      </w:r>
    </w:p>
    <w:p w:rsidR="00613640" w:rsidRDefault="00DF79F2">
      <w:r>
        <w:t>• Under</w:t>
      </w:r>
      <w:r>
        <w:t>stand how DQNs work in classic control environments.</w:t>
      </w:r>
      <w:r>
        <w:br/>
        <w:t>• Build an interactive RL demo with Gradio.</w:t>
      </w:r>
      <w:r>
        <w:br/>
        <w:t>• Visualize and debug RL performance using video.</w:t>
      </w:r>
    </w:p>
    <w:p w:rsidR="00613640" w:rsidRDefault="00DF79F2">
      <w:pPr>
        <w:pStyle w:val="Heading1"/>
      </w:pPr>
      <w:r>
        <w:t xml:space="preserve"> Future Enhancements</w:t>
      </w:r>
    </w:p>
    <w:p w:rsidR="00613640" w:rsidRDefault="00DF79F2">
      <w:r>
        <w:t>• Add other environments like LunarLander or Acrobot</w:t>
      </w:r>
      <w:r>
        <w:br/>
        <w:t>• Support training via the Gradio</w:t>
      </w:r>
      <w:r>
        <w:t xml:space="preserve"> UI</w:t>
      </w:r>
      <w:r>
        <w:br/>
        <w:t>• Add charts for episode scores and Q-values</w:t>
      </w:r>
      <w:r>
        <w:br/>
        <w:t>• Integrate leaderboard for best performance scores</w:t>
      </w:r>
    </w:p>
    <w:p w:rsidR="00613640" w:rsidRDefault="00DF79F2">
      <w:pPr>
        <w:pStyle w:val="Heading1"/>
      </w:pPr>
      <w:bookmarkStart w:id="0" w:name="_GoBack"/>
      <w:bookmarkEnd w:id="0"/>
      <w:r>
        <w:lastRenderedPageBreak/>
        <w:t xml:space="preserve"> Credits</w:t>
      </w:r>
    </w:p>
    <w:p w:rsidR="00613640" w:rsidRDefault="00DF79F2">
      <w:r>
        <w:t>• Gymnasium (OpenAI)</w:t>
      </w:r>
      <w:r>
        <w:br/>
        <w:t>• PyTorch</w:t>
      </w:r>
      <w:r>
        <w:br/>
        <w:t>• Gradio</w:t>
      </w:r>
      <w:r>
        <w:br/>
        <w:t>• ImageIO</w:t>
      </w:r>
      <w:r>
        <w:br/>
        <w:t>• MoviePy</w:t>
      </w:r>
    </w:p>
    <w:sectPr w:rsidR="0061364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13640"/>
    <w:rsid w:val="00AA1D8D"/>
    <w:rsid w:val="00B47730"/>
    <w:rsid w:val="00CB0664"/>
    <w:rsid w:val="00DF79F2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1B66362B-A993-4991-B8B2-1EB14F1973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BC809BF-01FD-46CB-8B73-6A03AA8C37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326</Words>
  <Characters>1861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2183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Kshitija Murali</cp:lastModifiedBy>
  <cp:revision>2</cp:revision>
  <dcterms:created xsi:type="dcterms:W3CDTF">2013-12-23T23:15:00Z</dcterms:created>
  <dcterms:modified xsi:type="dcterms:W3CDTF">2025-06-16T13:00:00Z</dcterms:modified>
  <cp:category/>
</cp:coreProperties>
</file>